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204"/>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5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5300"/>
                    </a:xfrm>
                    <a:prstGeom prst="rect"/>
                  </pic:spPr>
                </pic:pic>
              </a:graphicData>
            </a:graphic>
          </wp:inline>
        </w:drawing>
      </w:r>
      <w:r>
        <w:tab/>
      </w:r>
      <w:r>
        <w:drawing>
          <wp:inline xmlns:a="http://schemas.openxmlformats.org/drawingml/2006/main" xmlns:pic="http://schemas.openxmlformats.org/drawingml/2006/picture">
            <wp:extent cx="613410" cy="39623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4"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6"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9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6"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8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IBRAHIM/MUHAMMAD MR </w:t>
            </w:r>
          </w:p>
        </w:tc>
      </w:tr>
      <w:tr>
        <w:trPr>
          <w:trHeight w:hRule="exact" w:val="18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2"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6"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214 2424313611</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6"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4" w:lineRule="exact" w:before="26"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4" w:lineRule="exact" w:before="26"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4" w:lineRule="exact" w:before="26"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4" w:lineRule="exact" w:before="26"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4" w:lineRule="exact" w:before="26"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4" w:lineRule="exact" w:before="26"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4" w:lineRule="exact" w:before="36"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4" w:lineRule="exact" w:before="36"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4" w:lineRule="exact" w:before="36"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4" w:lineRule="exact" w:before="36"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4" w:lineRule="exact" w:before="36"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4" w:lineRule="exact" w:before="36"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4" w:lineRule="exact" w:before="36"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6"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6"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6"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6"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6"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6"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5"/>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4"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0"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4"/>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80"/>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94"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0"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316"/>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14"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80" w:lineRule="exact" w:before="88"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78" w:lineRule="exact" w:before="190"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78" w:lineRule="exact" w:before="70"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0" w:lineRule="exact" w:before="68"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4"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6" w:lineRule="exact" w:before="72"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6" w:lineRule="exact" w:before="72"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6" w:lineRule="exact" w:before="72"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48" w:lineRule="exact" w:before="352"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+92 21 111-786-786 or visit:</w:t>
      </w:r>
      <w:r>
        <w:rPr>
          <w:rFonts w:ascii="ArialMT" w:hAnsi="ArialMT" w:eastAsia="ArialMT"/>
          <w:b w:val="0"/>
          <w:i w:val="0"/>
          <w:color w:val="000000"/>
          <w:sz w:val="18"/>
        </w:rPr>
        <w:t xml:space="preserve">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2" w:lineRule="exact" w:before="496"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p>
    <w:p>
      <w:pPr>
        <w:sectPr>
          <w:pgSz w:w="11899" w:h="16841"/>
          <w:pgMar w:top="422" w:right="738" w:bottom="242"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4" w:after="0"/>
        <w:ind w:left="0" w:right="144" w:firstLine="0"/>
        <w:jc w:val="left"/>
      </w:pP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2"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2"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DANIAL/MUHAMMAD MR </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214 2424313612</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+92 21 111-786-786 or visit:</w:t>
      </w:r>
      <w:r>
        <w:rPr>
          <w:rFonts w:ascii="ArialMT" w:hAnsi="ArialMT" w:eastAsia="ArialMT"/>
          <w:b w:val="0"/>
          <w:i w:val="0"/>
          <w:color w:val="000000"/>
          <w:sz w:val="18"/>
        </w:rPr>
        <w:t xml:space="preserve">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4"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6" name="Picture 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MISS/DUA MISS</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214 2424313613</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+92 21 111-786-786 or visit:</w:t>
      </w:r>
      <w:r>
        <w:rPr>
          <w:rFonts w:ascii="ArialMT" w:hAnsi="ArialMT" w:eastAsia="ArialMT"/>
          <w:b w:val="0"/>
          <w:i w:val="0"/>
          <w:color w:val="000000"/>
          <w:sz w:val="18"/>
        </w:rPr>
        <w:t xml:space="preserve">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sectPr w:rsidR="00FC693F" w:rsidRPr="0006063C" w:rsidSect="00034616">
      <w:pgSz w:w="11899" w:h="16841"/>
      <w:pgMar w:top="194" w:right="726" w:bottom="1440" w:left="1088"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www.piac.com.pk/" TargetMode="External"/><Relationship Id="rId12" Type="http://schemas.openxmlformats.org/officeDocument/2006/relationships/hyperlink" Target="https://www.piac.com.pk/booking-conditions" TargetMode="External"/><Relationship Id="rId13" Type="http://schemas.openxmlformats.org/officeDocument/2006/relationships/hyperlink" Target="https://www.piac.com.pk/conditions-of-carriage" TargetMode="External"/><Relationship Id="rId14" Type="http://schemas.openxmlformats.org/officeDocument/2006/relationships/hyperlink" Target="https://www.piac.co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